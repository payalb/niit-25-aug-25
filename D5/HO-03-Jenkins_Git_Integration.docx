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Handout: Git Integration with Jenkins</w:t>
      </w:r>
    </w:p>
    <w:p>
      <w:pPr>
        <w:pStyle w:val="Heading1"/>
      </w:pPr>
      <w:r>
        <w:t>1. Role of Git in Jenkins Pipelines</w:t>
      </w:r>
    </w:p>
    <w:p>
      <w:r>
        <w:t>Git provides the foundation for modern CI/CD pipelines by:</w:t>
      </w:r>
    </w:p>
    <w:p>
      <w:r>
        <w:t>- Version Control: Tracks changes to application source code.</w:t>
      </w:r>
    </w:p>
    <w:p>
      <w:r>
        <w:t>- Collaboration: Enables teams to work together efficiently.</w:t>
      </w:r>
    </w:p>
    <w:p>
      <w:r>
        <w:t>- Triggers Builds: Automatically starts Jenkins builds on code changes.</w:t>
      </w:r>
    </w:p>
    <w:p>
      <w:r>
        <w:t>- History: Maintains a complete record of commits.</w:t>
      </w:r>
    </w:p>
    <w:p>
      <w:r>
        <w:t>- Branching Strategies: Supports feature, test, and production workflows.</w:t>
      </w:r>
    </w:p>
    <w:p/>
    <w:p>
      <w:r>
        <w:t>Why it matters: Git ensures Jenkins always builds from the latest committed code.</w:t>
      </w:r>
    </w:p>
    <w:p>
      <w:pPr>
        <w:pStyle w:val="Heading1"/>
      </w:pPr>
      <w:r>
        <w:t>2. Installing Git on Jenkins Server</w:t>
      </w:r>
    </w:p>
    <w:p>
      <w:r>
        <w:t>Verify Java:</w:t>
      </w:r>
    </w:p>
    <w:p>
      <w:r>
        <w:t>- Jenkins requires Java (11 or 17 recommended).</w:t>
      </w:r>
    </w:p>
    <w:p/>
    <w:p>
      <w:r>
        <w:t>Install Git:</w:t>
      </w:r>
    </w:p>
    <w:p>
      <w:r>
        <w:t>- Linux:</w:t>
      </w:r>
    </w:p>
    <w:p>
      <w:r>
        <w:t xml:space="preserve">  sudo apt-get install git</w:t>
      </w:r>
    </w:p>
    <w:p>
      <w:r>
        <w:t xml:space="preserve">  # or</w:t>
      </w:r>
    </w:p>
    <w:p>
      <w:r>
        <w:t xml:space="preserve">  sudo yum install git</w:t>
      </w:r>
    </w:p>
    <w:p>
      <w:r>
        <w:t>- Windows: Download from git-scm.com</w:t>
      </w:r>
    </w:p>
    <w:p/>
    <w:p>
      <w:r>
        <w:t>Verify Installation:</w:t>
      </w:r>
    </w:p>
    <w:p>
      <w:r>
        <w:t>git --version</w:t>
      </w:r>
    </w:p>
    <w:p/>
    <w:p>
      <w:r>
        <w:t>Ensure jenkins user can run Git. On Windows, confirm Git is in the system PATH.</w:t>
      </w:r>
    </w:p>
    <w:p>
      <w:pPr>
        <w:pStyle w:val="Heading1"/>
      </w:pPr>
      <w:r>
        <w:t>3. Configuring Git in Jenkins</w:t>
      </w:r>
    </w:p>
    <w:p>
      <w:r>
        <w:t>1. Open Jenkins Dashboard.</w:t>
      </w:r>
    </w:p>
    <w:p>
      <w:r>
        <w:t>2. Go to Manage Jenkins → Global Tool Configuration.</w:t>
      </w:r>
    </w:p>
    <w:p>
      <w:r>
        <w:t>3. Scroll to Git section → click Add Git.</w:t>
      </w:r>
    </w:p>
    <w:p>
      <w:r>
        <w:t>4. Provide:</w:t>
      </w:r>
    </w:p>
    <w:p>
      <w:r>
        <w:t xml:space="preserve">   - Name: Default Git</w:t>
      </w:r>
    </w:p>
    <w:p>
      <w:r>
        <w:t xml:space="preserve">   - Path to Git executable</w:t>
      </w:r>
    </w:p>
    <w:p>
      <w:r>
        <w:t>5. Save.</w:t>
      </w:r>
    </w:p>
    <w:p/>
    <w:p>
      <w:r>
        <w:t>Jenkins can now use Git for all jobs.</w:t>
      </w:r>
    </w:p>
    <w:p>
      <w:pPr>
        <w:pStyle w:val="Heading1"/>
      </w:pPr>
      <w:r>
        <w:t>4. Jenkins + Git Workflow</w:t>
      </w:r>
    </w:p>
    <w:p>
      <w:r>
        <w:t>1. Clone → Jenkins clones the repo.</w:t>
      </w:r>
    </w:p>
    <w:p>
      <w:r>
        <w:t>2. Build → Code is compiled/packaged.</w:t>
      </w:r>
    </w:p>
    <w:p>
      <w:r>
        <w:t>3. Test → Automated tests run.</w:t>
      </w:r>
    </w:p>
    <w:p>
      <w:r>
        <w:t>4. Deploy → App is deployed to target environment.</w:t>
      </w:r>
    </w:p>
    <w:p/>
    <w:p>
      <w:r>
        <w:t>This ensures CI/CD from commit → deployment with minimal manual work.</w:t>
      </w:r>
    </w:p>
    <w:p>
      <w:pPr>
        <w:pStyle w:val="Heading1"/>
      </w:pPr>
      <w:r>
        <w:t>5. Creating a Freestyle Job with Git</w:t>
      </w:r>
    </w:p>
    <w:p>
      <w:r>
        <w:t>1. Dashboard → New Item → Freestyle project.</w:t>
      </w:r>
    </w:p>
    <w:p>
      <w:r>
        <w:t>2. In Source Code Management, select Git.</w:t>
      </w:r>
    </w:p>
    <w:p>
      <w:r>
        <w:t>3. Enter repository URL (HTTPS or SSH).</w:t>
      </w:r>
    </w:p>
    <w:p>
      <w:r>
        <w:t>4. Choose branch to build (e.g., */main).</w:t>
      </w:r>
    </w:p>
    <w:p>
      <w:r>
        <w:t>5. Add build triggers (e.g., poll SCM).</w:t>
      </w:r>
    </w:p>
    <w:p>
      <w:r>
        <w:t>6. Add build steps (e.g., shell commands).</w:t>
      </w:r>
    </w:p>
    <w:p>
      <w:r>
        <w:t>7. Save &amp; run job.</w:t>
      </w:r>
    </w:p>
    <w:p/>
    <w:p>
      <w:r>
        <w:t>Good for simple integrations before moving to Pipelines.</w:t>
      </w:r>
    </w:p>
    <w:p>
      <w:pPr>
        <w:pStyle w:val="Heading1"/>
      </w:pPr>
      <w:r>
        <w:t>6. Advanced Git Configuration</w:t>
      </w:r>
    </w:p>
    <w:p>
      <w:r>
        <w:t>- Credentials Management → Use Jenkins Credentials Plugin for private repos.</w:t>
      </w:r>
    </w:p>
    <w:p>
      <w:r>
        <w:t>- Branch Specifiers → Build specific branches (e.g., */feature/*).</w:t>
      </w:r>
    </w:p>
    <w:p>
      <w:r>
        <w:t>- Submodules → Enable recursive clone for nested repos.</w:t>
      </w:r>
    </w:p>
    <w:p>
      <w:r>
        <w:t>- Shallow Clone → Limit history for faster builds.</w:t>
      </w:r>
    </w:p>
    <w:p>
      <w:pPr>
        <w:pStyle w:val="Heading1"/>
      </w:pPr>
      <w:r>
        <w:t>7. Webhook Integration with Git Providers</w:t>
      </w:r>
    </w:p>
    <w:p>
      <w:r>
        <w:t>Webhooks = automatic job triggers when code is pushed.</w:t>
      </w:r>
    </w:p>
    <w:p/>
    <w:p>
      <w:r>
        <w:t>Supported Providers:</w:t>
      </w:r>
    </w:p>
    <w:p>
      <w:r>
        <w:t>- GitHub</w:t>
      </w:r>
    </w:p>
    <w:p>
      <w:r>
        <w:t>- GitLab</w:t>
      </w:r>
    </w:p>
    <w:p>
      <w:r>
        <w:t>- Bitbucket</w:t>
      </w:r>
    </w:p>
    <w:p/>
    <w:p>
      <w:r>
        <w:t>GitHub Webhook Setup:</w:t>
      </w:r>
    </w:p>
    <w:p>
      <w:r>
        <w:t>1. In Jenkins:</w:t>
      </w:r>
    </w:p>
    <w:p>
      <w:r>
        <w:t xml:space="preserve">   - Install GitHub Integration plugin.</w:t>
      </w:r>
    </w:p>
    <w:p>
      <w:r>
        <w:t xml:space="preserve">   - Configure job with GitHub hook trigger for GITScm polling.</w:t>
      </w:r>
    </w:p>
    <w:p>
      <w:r>
        <w:t>2. In GitHub:</w:t>
      </w:r>
    </w:p>
    <w:p>
      <w:r>
        <w:t xml:space="preserve">   - Repo → Settings → Webhooks → Add webhook.</w:t>
      </w:r>
    </w:p>
    <w:p>
      <w:r>
        <w:t xml:space="preserve">   - Payload URL: http://your-jenkins-url/github-webhook/</w:t>
      </w:r>
    </w:p>
    <w:p>
      <w:r>
        <w:t xml:space="preserve">   - Content type: application/json.</w:t>
      </w:r>
    </w:p>
    <w:p>
      <w:r>
        <w:t>3. Test Connection → Verify Jenkins logs show webhook received.</w:t>
      </w:r>
    </w:p>
    <w:p>
      <w:pPr>
        <w:pStyle w:val="Heading1"/>
      </w:pPr>
      <w:r>
        <w:t>8. Demo: Git Push to Jenkins Build</w:t>
      </w:r>
    </w:p>
    <w:p>
      <w:r>
        <w:t>1. Developer pushes code to Git.</w:t>
      </w:r>
    </w:p>
    <w:p>
      <w:r>
        <w:t>2. GitHub/GitLab sends webhook → Jenkins.</w:t>
      </w:r>
    </w:p>
    <w:p>
      <w:r>
        <w:t>3. Jenkins auto-triggers job.</w:t>
      </w:r>
    </w:p>
    <w:p>
      <w:r>
        <w:t>4. Job builds, tests, and packages code.</w:t>
      </w:r>
    </w:p>
    <w:p>
      <w:r>
        <w:t>5. Status sent back to Git provider.</w:t>
      </w:r>
    </w:p>
    <w:p/>
    <w:p>
      <w:r>
        <w:t>No manual job triggering needed → faster feedback &amp; automation.</w:t>
      </w:r>
    </w:p>
    <w:p>
      <w:pPr>
        <w:pStyle w:val="Heading1"/>
      </w:pPr>
      <w:r>
        <w:t>9. Key Takeaways</w:t>
      </w:r>
    </w:p>
    <w:p>
      <w:r>
        <w:t>- Seamless Integration: Git + Jenkins = automated CI/CD.</w:t>
      </w:r>
    </w:p>
    <w:p>
      <w:r>
        <w:t>- Simple Setup: Minimal config, big productivity gains.</w:t>
      </w:r>
    </w:p>
    <w:p>
      <w:r>
        <w:t>- Webhooks = Automation: Push → build → test → deploy.</w:t>
      </w:r>
    </w:p>
    <w:p>
      <w:pPr>
        <w:pStyle w:val="Heading1"/>
      </w:pPr>
      <w:r>
        <w:t>10. Next Steps</w:t>
      </w:r>
    </w:p>
    <w:p>
      <w:r>
        <w:t>- Store a Jenkinsfile in your repo → Pipeline as Code.</w:t>
      </w:r>
    </w:p>
    <w:p>
      <w:r>
        <w:t>- Add branching strategies (feature, release, hotfix).</w:t>
      </w:r>
    </w:p>
    <w:p>
      <w:r>
        <w:t>- Explore advanced plugins (Multibranch Pipeline, GitHub Branch Source).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