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Handout: Jenkins Server Setup</w:t>
      </w:r>
    </w:p>
    <w:p>
      <w:pPr>
        <w:pStyle w:val="Heading1"/>
      </w:pPr>
      <w:r>
        <w:t>1. Jenkins Architecture – Master-Agent Model</w:t>
      </w:r>
    </w:p>
    <w:p>
      <w:r>
        <w:t>Master Node:</w:t>
      </w:r>
    </w:p>
    <w:p>
      <w:r>
        <w:t>- Coordinates jobs, schedules builds, manages web UI.</w:t>
      </w:r>
    </w:p>
    <w:p/>
    <w:p>
      <w:r>
        <w:t>Agents (formerly called slaves):</w:t>
      </w:r>
    </w:p>
    <w:p>
      <w:r>
        <w:t>- Execute actual build tasks.</w:t>
      </w:r>
    </w:p>
    <w:p/>
    <w:p>
      <w:r>
        <w:t>Advantages:</w:t>
      </w:r>
    </w:p>
    <w:p>
      <w:r>
        <w:t>- Distributed builds across multiple machines.</w:t>
      </w:r>
    </w:p>
    <w:p>
      <w:r>
        <w:t>- Parallel execution for faster pipelines.</w:t>
      </w:r>
    </w:p>
    <w:p>
      <w:r>
        <w:t>- Specialized environments (e.g., Windows builds on Windows agents, Linux builds on Linux agents).</w:t>
      </w:r>
    </w:p>
    <w:p>
      <w:pPr>
        <w:pStyle w:val="Heading1"/>
      </w:pPr>
      <w:r>
        <w:t>2. Prerequisites for Installation</w:t>
      </w:r>
    </w:p>
    <w:p>
      <w:r>
        <w:t>Java Requirements:</w:t>
      </w:r>
    </w:p>
    <w:p>
      <w:r>
        <w:t>- Java 11 or Java 17 (LTS recommended).</w:t>
      </w:r>
    </w:p>
    <w:p>
      <w:r>
        <w:t>- Either OpenJDK or Oracle JDK.</w:t>
      </w:r>
    </w:p>
    <w:p>
      <w:r>
        <w:t>- Set JAVA_HOME environment variable.</w:t>
      </w:r>
    </w:p>
    <w:p/>
    <w:p>
      <w:r>
        <w:t>Version Control:</w:t>
      </w:r>
    </w:p>
    <w:p>
      <w:r>
        <w:t>- Git client installed.</w:t>
      </w:r>
    </w:p>
    <w:p>
      <w:r>
        <w:t>- Access to project repositories.</w:t>
      </w:r>
    </w:p>
    <w:p/>
    <w:p>
      <w:r>
        <w:t>System Requirements:</w:t>
      </w:r>
    </w:p>
    <w:p>
      <w:r>
        <w:t>- Minimum: 256 MB RAM.</w:t>
      </w:r>
    </w:p>
    <w:p>
      <w:r>
        <w:t>- Recommended: 1 GB+ RAM, 10 GB+ disk space.</w:t>
      </w:r>
    </w:p>
    <w:p>
      <w:r>
        <w:t>- Stable network connection.</w:t>
      </w:r>
    </w:p>
    <w:p>
      <w:r>
        <w:t>- Requirements scale with workload (# of builds, plugins, agents).</w:t>
      </w:r>
    </w:p>
    <w:p>
      <w:pPr>
        <w:pStyle w:val="Heading1"/>
      </w:pPr>
      <w:r>
        <w:t>3. Installation Options</w:t>
      </w:r>
    </w:p>
    <w:p>
      <w:r>
        <w:t>Option 1: Local Installation:</w:t>
      </w:r>
    </w:p>
    <w:p>
      <w:r>
        <w:t>- Linux: Install via apt or yum.</w:t>
      </w:r>
    </w:p>
    <w:p>
      <w:r>
        <w:t>- Windows: Use MSI installer or install as a service.</w:t>
      </w:r>
    </w:p>
    <w:p>
      <w:r>
        <w:t>- macOS: Homebrew or installer package.</w:t>
      </w:r>
    </w:p>
    <w:p>
      <w:r>
        <w:t>Best for: Small teams, development setups.</w:t>
      </w:r>
    </w:p>
    <w:p/>
    <w:p>
      <w:r>
        <w:t>Option 2: Dockerized Jenkins:</w:t>
      </w:r>
    </w:p>
    <w:p>
      <w:r>
        <w:t>Advantages:</w:t>
      </w:r>
    </w:p>
    <w:p>
      <w:r>
        <w:t>- Same environment across platforms.</w:t>
      </w:r>
    </w:p>
    <w:p>
      <w:r>
        <w:t>- Easy upgrades &amp; rollbacks.</w:t>
      </w:r>
    </w:p>
    <w:p>
      <w:r>
        <w:t>- Isolated from host system.</w:t>
      </w:r>
    </w:p>
    <w:p>
      <w:r>
        <w:t>Command:</w:t>
      </w:r>
    </w:p>
    <w:p>
      <w:r>
        <w:t>docker run -p 8080:8080 -p 50000:50000 \</w:t>
      </w:r>
    </w:p>
    <w:p>
      <w:r>
        <w:t xml:space="preserve">  -v jenkins_home:/var/jenkins_home \</w:t>
      </w:r>
    </w:p>
    <w:p>
      <w:r>
        <w:t xml:space="preserve">  jenkins/jenkins:lts</w:t>
      </w:r>
    </w:p>
    <w:p/>
    <w:p>
      <w:r>
        <w:t>Option 3: Cloud-Based Jenkins:</w:t>
      </w:r>
    </w:p>
    <w:p>
      <w:r>
        <w:t>- AWS: EC2 with Jenkins AMI, Elastic Beanstalk, AWS integrations.</w:t>
      </w:r>
    </w:p>
    <w:p>
      <w:r>
        <w:t>- Azure: VM deployment, Azure DevOps integration.</w:t>
      </w:r>
    </w:p>
    <w:p>
      <w:r>
        <w:t>- GCP: Compute Engine, Kubernetes Engine, Cloud Build integration.</w:t>
      </w:r>
    </w:p>
    <w:p>
      <w:r>
        <w:t>Best for: Large, distributed teams needing scalability and HA.</w:t>
      </w:r>
    </w:p>
    <w:p>
      <w:pPr>
        <w:pStyle w:val="Heading1"/>
      </w:pPr>
      <w:r>
        <w:t>4. Hands-On Demo: Linux Installation</w:t>
      </w:r>
    </w:p>
    <w:p>
      <w:r>
        <w:t>1. Update repos:</w:t>
      </w:r>
    </w:p>
    <w:p>
      <w:r>
        <w:t xml:space="preserve">   sudo apt update</w:t>
      </w:r>
    </w:p>
    <w:p>
      <w:r>
        <w:t>2. Install Java:</w:t>
      </w:r>
    </w:p>
    <w:p>
      <w:r>
        <w:t xml:space="preserve">   sudo apt install openjdk-11-jdk</w:t>
      </w:r>
    </w:p>
    <w:p>
      <w:r>
        <w:t>3. Add Jenkins repository key &amp; source.</w:t>
      </w:r>
    </w:p>
    <w:p>
      <w:r>
        <w:t>4. Install Jenkins:</w:t>
      </w:r>
    </w:p>
    <w:p>
      <w:r>
        <w:t xml:space="preserve">   sudo apt install jenkins</w:t>
      </w:r>
    </w:p>
    <w:p>
      <w:r>
        <w:t>5. Start Jenkins:</w:t>
      </w:r>
    </w:p>
    <w:p>
      <w:r>
        <w:t xml:space="preserve">   sudo systemctl start jenkins</w:t>
      </w:r>
    </w:p>
    <w:p>
      <w:r>
        <w:t>6. Enable auto-start:</w:t>
      </w:r>
    </w:p>
    <w:p>
      <w:r>
        <w:t xml:space="preserve">   sudo systemctl enable jenkins</w:t>
      </w:r>
    </w:p>
    <w:p>
      <w:pPr>
        <w:pStyle w:val="Heading1"/>
      </w:pPr>
      <w:r>
        <w:t>5. Initial Setup Wizard</w:t>
      </w:r>
    </w:p>
    <w:p>
      <w:r>
        <w:t>- Open Jenkins: http://localhost:8080</w:t>
      </w:r>
    </w:p>
    <w:p>
      <w:r>
        <w:t>- Unlock using admin password (from /var/lib/jenkins/secrets/initialAdminPassword).</w:t>
      </w:r>
    </w:p>
    <w:p>
      <w:r>
        <w:t>- Choose plugin setup:</w:t>
      </w:r>
    </w:p>
    <w:p>
      <w:r>
        <w:t xml:space="preserve">  - Install suggested plugins (easy start).</w:t>
      </w:r>
    </w:p>
    <w:p>
      <w:r>
        <w:t xml:space="preserve">  - Select specific plugins (custom setup).</w:t>
      </w:r>
    </w:p>
    <w:p>
      <w:r>
        <w:t>- Create first admin user.</w:t>
      </w:r>
    </w:p>
    <w:p>
      <w:r>
        <w:t>- Configure Jenkins URL.</w:t>
      </w:r>
    </w:p>
    <w:p>
      <w:pPr>
        <w:pStyle w:val="Heading1"/>
      </w:pPr>
      <w:r>
        <w:t>6. Jenkins Dashboard Tour</w:t>
      </w:r>
    </w:p>
    <w:p>
      <w:r>
        <w:t>Main Dashboard:</w:t>
      </w:r>
    </w:p>
    <w:p>
      <w:r>
        <w:t>- Displays job status, build history, system health.</w:t>
      </w:r>
    </w:p>
    <w:p/>
    <w:p>
      <w:r>
        <w:t>Sidebar Navigation:</w:t>
      </w:r>
    </w:p>
    <w:p>
      <w:r>
        <w:t>- Access jobs, credentials, configuration.</w:t>
      </w:r>
    </w:p>
    <w:p/>
    <w:p>
      <w:r>
        <w:t>Status Icons:</w:t>
      </w:r>
    </w:p>
    <w:p>
      <w:r>
        <w:t>- Success (✔), Failure (✖), In progress (⟳).</w:t>
      </w:r>
    </w:p>
    <w:p>
      <w:pPr>
        <w:pStyle w:val="Heading1"/>
      </w:pPr>
      <w:r>
        <w:t>7. Security Basics</w:t>
      </w:r>
    </w:p>
    <w:p>
      <w:r>
        <w:t>Admin Account:</w:t>
      </w:r>
    </w:p>
    <w:p>
      <w:r>
        <w:t>- Use strong, unique password.</w:t>
      </w:r>
    </w:p>
    <w:p>
      <w:r>
        <w:t>- Enable 2FA (with plugin).</w:t>
      </w:r>
    </w:p>
    <w:p>
      <w:r>
        <w:t>- Audit accounts regularly.</w:t>
      </w:r>
    </w:p>
    <w:p/>
    <w:p>
      <w:r>
        <w:t>Role-Based Access Control:</w:t>
      </w:r>
    </w:p>
    <w:p>
      <w:r>
        <w:t>- Install 'Role-Based Authorization Strategy' plugin.</w:t>
      </w:r>
    </w:p>
    <w:p>
      <w:r>
        <w:t>- Create roles with specific permissions.</w:t>
      </w:r>
    </w:p>
    <w:p>
      <w:r>
        <w:t>- Assign users to roles.</w:t>
      </w:r>
    </w:p>
    <w:p/>
    <w:p>
      <w:r>
        <w:t>Security protects your pipeline, code, and credentials.</w:t>
      </w:r>
    </w:p>
    <w:p>
      <w:pPr>
        <w:pStyle w:val="Heading1"/>
      </w:pPr>
      <w:r>
        <w:t>8. Next Steps</w:t>
      </w:r>
    </w:p>
    <w:p>
      <w:r>
        <w:t>- Install essential plugins (Git, Docker, Pipeline, etc.).</w:t>
      </w:r>
    </w:p>
    <w:p>
      <w:r>
        <w:t>- Configure your first pipeline to validate setup.</w:t>
      </w:r>
    </w:p>
    <w:p>
      <w:r>
        <w:t>- Add agents for distributed builds.</w:t>
      </w:r>
    </w:p>
    <w:p>
      <w:r>
        <w:t>- Implement CI/CD best practices:</w:t>
      </w:r>
    </w:p>
    <w:p>
      <w:r>
        <w:t xml:space="preserve">  - Automated testing.</w:t>
      </w:r>
    </w:p>
    <w:p>
      <w:r>
        <w:t xml:space="preserve">  - Notifications (Slack, email).</w:t>
      </w:r>
    </w:p>
    <w:p>
      <w:r>
        <w:t xml:space="preserve">  - Deployment strategies (Blue/Green, Canary).</w:t>
      </w:r>
    </w:p>
    <w:p>
      <w:pPr>
        <w:pStyle w:val="Heading1"/>
      </w:pPr>
      <w:r>
        <w:t>9. Post-Installation Checks</w:t>
      </w:r>
    </w:p>
    <w:p>
      <w:r>
        <w:t>Environment Variables:</w:t>
      </w:r>
    </w:p>
    <w:p>
      <w:r>
        <w:t>- Ensure JAVA_HOME is set.</w:t>
      </w:r>
    </w:p>
    <w:p>
      <w:r>
        <w:t>- Add $JAVA_HOME/bin (Linux/macOS) or %JAVA_HOME%\bin (Windows) to PATH.</w:t>
      </w:r>
    </w:p>
    <w:p/>
    <w:p>
      <w:r>
        <w:t>Verification:</w:t>
      </w:r>
    </w:p>
    <w:p>
      <w:r>
        <w:t>- Check Java: java -version</w:t>
      </w:r>
    </w:p>
    <w:p>
      <w:r>
        <w:t>- Verify Jenkins service: sudo systemctl status jenkins</w:t>
      </w:r>
    </w:p>
    <w:p>
      <w:r>
        <w:t>- Open Jenkins UI: http://localhost:8080</w:t>
      </w:r>
    </w:p>
    <w:p>
      <w:pPr>
        <w:pStyle w:val="Heading1"/>
      </w:pPr>
      <w:r>
        <w:t>Key Takeaways</w:t>
      </w:r>
    </w:p>
    <w:p>
      <w:r>
        <w:t>- Jenkins can run locally, in Docker, or on the cloud.</w:t>
      </w:r>
    </w:p>
    <w:p>
      <w:r>
        <w:t>- Master-Agent model enables scalability.</w:t>
      </w:r>
    </w:p>
    <w:p>
      <w:r>
        <w:t>- Secure your instance with RBAC + strong admin practices.</w:t>
      </w:r>
    </w:p>
    <w:p>
      <w:r>
        <w:t>- Start simple → scale with plugins, agents, and best practices.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