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8720" w14:textId="77777777" w:rsidR="00872D3C" w:rsidRDefault="00000000">
      <w:pPr>
        <w:pStyle w:val="Title"/>
      </w:pPr>
      <w:r>
        <w:t>Student Handout: Introduction to Jenkins</w:t>
      </w:r>
    </w:p>
    <w:p w14:paraId="33BDC30C" w14:textId="77777777" w:rsidR="00872D3C" w:rsidRDefault="00000000">
      <w:pPr>
        <w:pStyle w:val="Heading1"/>
      </w:pPr>
      <w:r>
        <w:t>1. What is Jenkins?</w:t>
      </w:r>
    </w:p>
    <w:p w14:paraId="11F076D5" w14:textId="77777777" w:rsidR="00872D3C" w:rsidRDefault="00000000">
      <w:r>
        <w:t>Definition: Jenkins is an open-source automation server that helps developers build, test, and deploy software using CI/CD (Continuous Integration/Continuous Delivery) practices.</w:t>
      </w:r>
    </w:p>
    <w:p w14:paraId="510B8A31" w14:textId="77777777" w:rsidR="00872D3C" w:rsidRDefault="00000000">
      <w:r>
        <w:t>Purpose: Automates repetitive tasks in the software development lifecycle, reducing manual effort and errors.</w:t>
      </w:r>
    </w:p>
    <w:p w14:paraId="42C15836" w14:textId="77777777" w:rsidR="00872D3C" w:rsidRDefault="00872D3C"/>
    <w:p w14:paraId="0E61E45D" w14:textId="77777777" w:rsidR="00872D3C" w:rsidRDefault="00000000">
      <w:r>
        <w:t>Key Roles:</w:t>
      </w:r>
    </w:p>
    <w:p w14:paraId="5C8287F8" w14:textId="77777777" w:rsidR="00872D3C" w:rsidRDefault="00000000">
      <w:r>
        <w:t>- Automation Server: Manages builds, tests, and deployments.</w:t>
      </w:r>
    </w:p>
    <w:p w14:paraId="16A71A2D" w14:textId="77777777" w:rsidR="00872D3C" w:rsidRDefault="00000000">
      <w:r>
        <w:t>- CI/CD Enabler: Ensures code changes are continuously tested and deployed.</w:t>
      </w:r>
    </w:p>
    <w:p w14:paraId="23A3E519" w14:textId="77777777" w:rsidR="00872D3C" w:rsidRDefault="00000000">
      <w:r>
        <w:t>- Extensible Platform: Supports 1800+ plugins for integration with nearly any tool.</w:t>
      </w:r>
    </w:p>
    <w:p w14:paraId="5B71E274" w14:textId="1B70E13D" w:rsidR="003040DB" w:rsidRDefault="003040DB">
      <w:r>
        <w:rPr>
          <w:noProof/>
        </w:rPr>
        <w:drawing>
          <wp:inline distT="0" distB="0" distL="0" distR="0" wp14:anchorId="20651353" wp14:editId="2B16A23A">
            <wp:extent cx="5486400" cy="3584575"/>
            <wp:effectExtent l="0" t="0" r="0" b="0"/>
            <wp:docPr id="152199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C520" w14:textId="77777777" w:rsidR="00872D3C" w:rsidRDefault="00000000">
      <w:pPr>
        <w:pStyle w:val="Heading1"/>
      </w:pPr>
      <w:r>
        <w:lastRenderedPageBreak/>
        <w:t>2. History and Evolution</w:t>
      </w:r>
    </w:p>
    <w:p w14:paraId="3CCF3CAF" w14:textId="77777777" w:rsidR="00872D3C" w:rsidRDefault="00000000">
      <w:r>
        <w:t>- 2004 → Hudson project started at Sun Microsystems.</w:t>
      </w:r>
    </w:p>
    <w:p w14:paraId="7557DA2A" w14:textId="77777777" w:rsidR="00872D3C" w:rsidRDefault="00000000">
      <w:r>
        <w:t>- 2011 → Forked as Jenkins after Oracle acquired Hudson.</w:t>
      </w:r>
    </w:p>
    <w:p w14:paraId="4659803B" w14:textId="77777777" w:rsidR="00872D3C" w:rsidRDefault="00000000">
      <w:r>
        <w:t>- 2016 → Release of Jenkins 2.0 with "Pipeline as Code."</w:t>
      </w:r>
    </w:p>
    <w:p w14:paraId="729944C0" w14:textId="77777777" w:rsidR="00872D3C" w:rsidRDefault="00000000">
      <w:r>
        <w:t>- 2018+ → Cloud-native features and Kubernetes integration.</w:t>
      </w:r>
    </w:p>
    <w:p w14:paraId="7CEF7A79" w14:textId="77777777" w:rsidR="00872D3C" w:rsidRDefault="00000000">
      <w:pPr>
        <w:pStyle w:val="Heading1"/>
      </w:pPr>
      <w:r>
        <w:t>3. Why Jenkins is Popular</w:t>
      </w:r>
    </w:p>
    <w:p w14:paraId="0A3A7690" w14:textId="77777777" w:rsidR="00872D3C" w:rsidRDefault="00000000">
      <w:r>
        <w:t>1. Open Source &amp; Free – No licensing costs.</w:t>
      </w:r>
    </w:p>
    <w:p w14:paraId="7FE31680" w14:textId="77777777" w:rsidR="00872D3C" w:rsidRDefault="00000000">
      <w:r>
        <w:t>2. Extensive Plugin Ecosystem – Works with almost any DevOps tool.</w:t>
      </w:r>
    </w:p>
    <w:p w14:paraId="45E32270" w14:textId="77777777" w:rsidR="00872D3C" w:rsidRDefault="00000000">
      <w:r>
        <w:t>3. Flexibility &amp; Customization – Pipelines as Code.</w:t>
      </w:r>
    </w:p>
    <w:p w14:paraId="35ACF8EE" w14:textId="77777777" w:rsidR="00872D3C" w:rsidRDefault="00000000">
      <w:r>
        <w:t>4. Strong Community – Large user base, frequent updates, active forums.</w:t>
      </w:r>
    </w:p>
    <w:p w14:paraId="47D69EEC" w14:textId="77777777" w:rsidR="00872D3C" w:rsidRDefault="00872D3C"/>
    <w:p w14:paraId="0F9BA31F" w14:textId="77777777" w:rsidR="00872D3C" w:rsidRDefault="00000000">
      <w:r>
        <w:t>Impact: Widely used in startups, enterprises, and Fortune 500 companies.</w:t>
      </w:r>
    </w:p>
    <w:p w14:paraId="60CD9881" w14:textId="77777777" w:rsidR="00872D3C" w:rsidRDefault="00000000">
      <w:pPr>
        <w:pStyle w:val="Heading1"/>
      </w:pPr>
      <w:r>
        <w:t>4. Jenkins vs. Other CI/CD Tools</w:t>
      </w:r>
    </w:p>
    <w:p w14:paraId="4A606833" w14:textId="77777777" w:rsidR="00872D3C" w:rsidRDefault="00000000">
      <w:r>
        <w:t>| Tool          | Strengths                                   | Limitations                          |</w:t>
      </w:r>
    </w:p>
    <w:p w14:paraId="6F8A5679" w14:textId="77777777" w:rsidR="00872D3C" w:rsidRDefault="00000000">
      <w:r>
        <w:t>|---------------|---------------------------------------------|--------------------------------------|</w:t>
      </w:r>
    </w:p>
    <w:p w14:paraId="29245A04" w14:textId="77777777" w:rsidR="00872D3C" w:rsidRDefault="00000000">
      <w:r>
        <w:t>| Jenkins       | Customizable, huge plugin ecosystem         | Needs maintenance, manual server mgmt|</w:t>
      </w:r>
    </w:p>
    <w:p w14:paraId="729E213E" w14:textId="77777777" w:rsidR="00872D3C" w:rsidRDefault="00000000">
      <w:r>
        <w:t>| GitHub Actions| GitHub-native, cloud-hosted, YAML-based     | Limited to GitHub, new ecosystem     |</w:t>
      </w:r>
    </w:p>
    <w:p w14:paraId="376E46E7" w14:textId="77777777" w:rsidR="00872D3C" w:rsidRDefault="00000000">
      <w:r>
        <w:t>| GitLab CI     | Great GitLab integration, container-native  | Best with GitLab repos only          |</w:t>
      </w:r>
    </w:p>
    <w:p w14:paraId="1CA2DDAB" w14:textId="77777777" w:rsidR="00872D3C" w:rsidRDefault="00000000">
      <w:r>
        <w:t>| Azure DevOps  | Microsoft ecosystem, full ALM suite         | Less flexible, commercial pricing    |</w:t>
      </w:r>
    </w:p>
    <w:p w14:paraId="2F1EA31E" w14:textId="77777777" w:rsidR="00872D3C" w:rsidRDefault="00872D3C"/>
    <w:p w14:paraId="45648001" w14:textId="77777777" w:rsidR="00872D3C" w:rsidRDefault="00000000">
      <w:r>
        <w:t>Jenkins remains a favorite for flexibility and enterprise-grade extensibility.</w:t>
      </w:r>
    </w:p>
    <w:p w14:paraId="3B8F727E" w14:textId="77777777" w:rsidR="00872D3C" w:rsidRDefault="00000000">
      <w:pPr>
        <w:pStyle w:val="Heading1"/>
      </w:pPr>
      <w:r>
        <w:t>5. Real-World Use Cases</w:t>
      </w:r>
    </w:p>
    <w:p w14:paraId="0928143C" w14:textId="77777777" w:rsidR="00872D3C" w:rsidRDefault="00000000">
      <w:r>
        <w:t>- Netflix → Runs thousands of automated tests daily.</w:t>
      </w:r>
    </w:p>
    <w:p w14:paraId="619CE7B5" w14:textId="77777777" w:rsidR="00872D3C" w:rsidRDefault="00000000">
      <w:r>
        <w:lastRenderedPageBreak/>
        <w:t>- Amazon → Deploys code to production several times per day.</w:t>
      </w:r>
    </w:p>
    <w:p w14:paraId="5B720782" w14:textId="77777777" w:rsidR="00872D3C" w:rsidRDefault="00000000">
      <w:r>
        <w:t>- Financial Institutions → Integrate security scanning in pipelines.</w:t>
      </w:r>
    </w:p>
    <w:p w14:paraId="4096F0A0" w14:textId="77777777" w:rsidR="00872D3C" w:rsidRDefault="00000000">
      <w:r>
        <w:t>- Mobile Developers → Automate iOS/Android builds, signing &amp; releases.</w:t>
      </w:r>
    </w:p>
    <w:p w14:paraId="799A0143" w14:textId="77777777" w:rsidR="00872D3C" w:rsidRDefault="00000000">
      <w:pPr>
        <w:pStyle w:val="Heading1"/>
      </w:pPr>
      <w:r>
        <w:t>6. Key Components of Jenkins</w:t>
      </w:r>
    </w:p>
    <w:p w14:paraId="242F710F" w14:textId="77777777" w:rsidR="00872D3C" w:rsidRDefault="00000000">
      <w:r>
        <w:t>1. Jenkins Master → Central controller with web UI.</w:t>
      </w:r>
    </w:p>
    <w:p w14:paraId="4B1120E5" w14:textId="77777777" w:rsidR="00872D3C" w:rsidRDefault="00000000">
      <w:r>
        <w:t>2. Jenkins Agents → Worker nodes for distributed builds.</w:t>
      </w:r>
    </w:p>
    <w:p w14:paraId="6B27BFDD" w14:textId="77777777" w:rsidR="00872D3C" w:rsidRDefault="00000000">
      <w:r>
        <w:t>3. Pipelines → Code-defined CI/CD workflows (via Jenkinsfile).</w:t>
      </w:r>
    </w:p>
    <w:p w14:paraId="6EF876D8" w14:textId="77777777" w:rsidR="00872D3C" w:rsidRDefault="00000000">
      <w:r>
        <w:t>4. Plugins → Extend Jenkins to work with cloud, containers, testing tools, etc.</w:t>
      </w:r>
    </w:p>
    <w:p w14:paraId="4CF43C85" w14:textId="77777777" w:rsidR="00872D3C" w:rsidRDefault="00000000">
      <w:pPr>
        <w:pStyle w:val="Heading1"/>
      </w:pPr>
      <w:r>
        <w:t>7. Getting Started</w:t>
      </w:r>
    </w:p>
    <w:p w14:paraId="50C2A47D" w14:textId="77777777" w:rsidR="00872D3C" w:rsidRDefault="00000000">
      <w:r>
        <w:t>Installation Options:</w:t>
      </w:r>
    </w:p>
    <w:p w14:paraId="562D3802" w14:textId="77777777" w:rsidR="00872D3C" w:rsidRDefault="00000000">
      <w:r>
        <w:t>- Install on Linux, Windows, macOS.</w:t>
      </w:r>
    </w:p>
    <w:p w14:paraId="1FCA9472" w14:textId="77777777" w:rsidR="00872D3C" w:rsidRDefault="00000000">
      <w:r>
        <w:t>- Run in Docker:</w:t>
      </w:r>
    </w:p>
    <w:p w14:paraId="39ADAC96" w14:textId="77777777" w:rsidR="00872D3C" w:rsidRDefault="00000000">
      <w:r>
        <w:t xml:space="preserve">  docker run -p 8080:8080 -p 50000:50000 jenkins/jenkins:lts</w:t>
      </w:r>
    </w:p>
    <w:p w14:paraId="56C2C1CB" w14:textId="77777777" w:rsidR="00872D3C" w:rsidRDefault="00000000">
      <w:r>
        <w:t>- Deploy on Kubernetes for scalability.</w:t>
      </w:r>
    </w:p>
    <w:p w14:paraId="089177A5" w14:textId="77777777" w:rsidR="00872D3C" w:rsidRDefault="00872D3C"/>
    <w:p w14:paraId="4FA7A1D3" w14:textId="77777777" w:rsidR="00872D3C" w:rsidRDefault="00000000">
      <w:r>
        <w:t>Initial Configuration:</w:t>
      </w:r>
    </w:p>
    <w:p w14:paraId="6CF7EDEC" w14:textId="77777777" w:rsidR="00872D3C" w:rsidRDefault="00000000">
      <w:r>
        <w:t>- Access at http://localhost:8080</w:t>
      </w:r>
    </w:p>
    <w:p w14:paraId="7E6F6181" w14:textId="77777777" w:rsidR="00872D3C" w:rsidRDefault="00000000">
      <w:r>
        <w:t>- Unlock Jenkins (admin password from logs).</w:t>
      </w:r>
    </w:p>
    <w:p w14:paraId="11FC8BED" w14:textId="77777777" w:rsidR="00872D3C" w:rsidRDefault="00000000">
      <w:r>
        <w:t>- Install suggested plugins.</w:t>
      </w:r>
    </w:p>
    <w:p w14:paraId="2090B288" w14:textId="77777777" w:rsidR="00872D3C" w:rsidRDefault="00000000">
      <w:r>
        <w:t>- Create the first admin user.</w:t>
      </w:r>
    </w:p>
    <w:p w14:paraId="6A1DBE0E" w14:textId="77777777" w:rsidR="00872D3C" w:rsidRDefault="00872D3C"/>
    <w:p w14:paraId="12111733" w14:textId="77777777" w:rsidR="00872D3C" w:rsidRDefault="00000000">
      <w:r>
        <w:t>Create Your First Pipeline (Example Jenkinsfile):</w:t>
      </w:r>
    </w:p>
    <w:p w14:paraId="34B3B986" w14:textId="77777777" w:rsidR="00872D3C" w:rsidRDefault="00000000">
      <w:r>
        <w:t>pipeline {</w:t>
      </w:r>
    </w:p>
    <w:p w14:paraId="6DE113C8" w14:textId="77777777" w:rsidR="00872D3C" w:rsidRDefault="00000000">
      <w:r>
        <w:t xml:space="preserve">    agent any</w:t>
      </w:r>
    </w:p>
    <w:p w14:paraId="6EC0D225" w14:textId="77777777" w:rsidR="00872D3C" w:rsidRDefault="00000000">
      <w:r>
        <w:t xml:space="preserve">    stages {</w:t>
      </w:r>
    </w:p>
    <w:p w14:paraId="764AC442" w14:textId="77777777" w:rsidR="00872D3C" w:rsidRDefault="00000000">
      <w:r>
        <w:lastRenderedPageBreak/>
        <w:t xml:space="preserve">        stage('Build') { steps { echo 'Building...' } }</w:t>
      </w:r>
    </w:p>
    <w:p w14:paraId="2D580AB1" w14:textId="77777777" w:rsidR="00872D3C" w:rsidRDefault="00000000">
      <w:r>
        <w:t xml:space="preserve">        stage('Test') { steps { echo 'Testing...' } }</w:t>
      </w:r>
    </w:p>
    <w:p w14:paraId="259F05BD" w14:textId="77777777" w:rsidR="00872D3C" w:rsidRDefault="00000000">
      <w:r>
        <w:t xml:space="preserve">        stage('Deploy') { steps { echo 'Deploying...' } }</w:t>
      </w:r>
    </w:p>
    <w:p w14:paraId="60ABEA8A" w14:textId="77777777" w:rsidR="00872D3C" w:rsidRDefault="00000000">
      <w:r>
        <w:t xml:space="preserve">    }</w:t>
      </w:r>
    </w:p>
    <w:p w14:paraId="3E51A9E4" w14:textId="77777777" w:rsidR="00872D3C" w:rsidRDefault="00000000">
      <w:r>
        <w:t>}</w:t>
      </w:r>
    </w:p>
    <w:p w14:paraId="5DEF7009" w14:textId="77777777" w:rsidR="00872D3C" w:rsidRDefault="00000000">
      <w:pPr>
        <w:pStyle w:val="Heading1"/>
      </w:pPr>
      <w:r>
        <w:t>8. Resources</w:t>
      </w:r>
    </w:p>
    <w:p w14:paraId="45A9EBCD" w14:textId="77777777" w:rsidR="00872D3C" w:rsidRDefault="00000000">
      <w:r>
        <w:t>- Jenkins Official Documentation: https://www.jenkins.io/doc/</w:t>
      </w:r>
    </w:p>
    <w:p w14:paraId="22C7EBD8" w14:textId="77777777" w:rsidR="00872D3C" w:rsidRDefault="00000000">
      <w:r>
        <w:t>- Plugin Index: https://plugins.jenkins.io/</w:t>
      </w:r>
    </w:p>
    <w:p w14:paraId="6AAF852C" w14:textId="77777777" w:rsidR="00872D3C" w:rsidRDefault="00000000">
      <w:r>
        <w:t>- Pipeline Examples: https://www.jenkins.io/doc/pipeline/examples/</w:t>
      </w:r>
    </w:p>
    <w:p w14:paraId="6A94E2AA" w14:textId="77777777" w:rsidR="00872D3C" w:rsidRDefault="00000000">
      <w:pPr>
        <w:pStyle w:val="Heading1"/>
      </w:pPr>
      <w:r>
        <w:t>Key Takeaways</w:t>
      </w:r>
    </w:p>
    <w:p w14:paraId="6CC8935C" w14:textId="77777777" w:rsidR="00872D3C" w:rsidRDefault="00000000">
      <w:r>
        <w:t>- Jenkins = Automation + CI/CD + Extensibility.</w:t>
      </w:r>
    </w:p>
    <w:p w14:paraId="65CA1712" w14:textId="77777777" w:rsidR="00872D3C" w:rsidRDefault="00000000">
      <w:r>
        <w:t>- Still dominant despite newer tools, especially in large enterprises.</w:t>
      </w:r>
    </w:p>
    <w:p w14:paraId="14E4080D" w14:textId="77777777" w:rsidR="00872D3C" w:rsidRDefault="00000000">
      <w:r>
        <w:t>- Core strength lies in plugins, flexibility, and pipelines as code.</w:t>
      </w:r>
    </w:p>
    <w:sectPr w:rsidR="00872D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3819916">
    <w:abstractNumId w:val="8"/>
  </w:num>
  <w:num w:numId="2" w16cid:durableId="1423333846">
    <w:abstractNumId w:val="6"/>
  </w:num>
  <w:num w:numId="3" w16cid:durableId="578751657">
    <w:abstractNumId w:val="5"/>
  </w:num>
  <w:num w:numId="4" w16cid:durableId="1331642809">
    <w:abstractNumId w:val="4"/>
  </w:num>
  <w:num w:numId="5" w16cid:durableId="2136093165">
    <w:abstractNumId w:val="7"/>
  </w:num>
  <w:num w:numId="6" w16cid:durableId="2095585150">
    <w:abstractNumId w:val="3"/>
  </w:num>
  <w:num w:numId="7" w16cid:durableId="813908408">
    <w:abstractNumId w:val="2"/>
  </w:num>
  <w:num w:numId="8" w16cid:durableId="391393814">
    <w:abstractNumId w:val="1"/>
  </w:num>
  <w:num w:numId="9" w16cid:durableId="68224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0DB"/>
    <w:rsid w:val="00326F90"/>
    <w:rsid w:val="00872D3C"/>
    <w:rsid w:val="009F0F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B08C5"/>
  <w14:defaultImageDpi w14:val="300"/>
  <w15:docId w15:val="{4A387E61-70E3-4B12-8A6A-FB7773A0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Vishwa M S</cp:lastModifiedBy>
  <cp:revision>2</cp:revision>
  <dcterms:created xsi:type="dcterms:W3CDTF">2013-12-23T23:15:00Z</dcterms:created>
  <dcterms:modified xsi:type="dcterms:W3CDTF">2025-09-01T17:46:00Z</dcterms:modified>
  <cp:category/>
</cp:coreProperties>
</file>