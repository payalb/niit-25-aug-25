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Handout: Helm – Kubernetes Package Manager</w:t>
      </w:r>
    </w:p>
    <w:p>
      <w:pPr>
        <w:pStyle w:val="Heading1"/>
      </w:pPr>
      <w:r>
        <w:t>1. Introduction to Helm</w:t>
      </w:r>
    </w:p>
    <w:p>
      <w:r>
        <w:t>Helm is the package manager for Kubernetes. It simplifies the deployment and management of applications by packaging Kubernetes manifests into reusable, versioned units called Charts.</w:t>
        <w:br/>
        <w:br/>
        <w:t>Why Helm?</w:t>
        <w:br/>
        <w:t>- Kubernetes applications often require multiple YAML files (Deployment, Service, ConfigMap, etc.).</w:t>
        <w:br/>
        <w:t>- Managing these files manually can be repetitive and error-prone.</w:t>
        <w:br/>
        <w:t>- Helm allows you to:</w:t>
        <w:br/>
        <w:t xml:space="preserve">  - Package YAML manifests into a Chart</w:t>
        <w:br/>
        <w:t xml:space="preserve">  - Deploy with a single command</w:t>
        <w:br/>
        <w:t xml:space="preserve">  - Manage versions, rollbacks, and upgrades</w:t>
        <w:br/>
        <w:br/>
        <w:t>Think of Helm as the “apt” or “yum” for Kubernetes.</w:t>
      </w:r>
    </w:p>
    <w:p>
      <w:pPr>
        <w:pStyle w:val="Heading1"/>
      </w:pPr>
      <w:r>
        <w:t>2. Helm Core Concepts</w:t>
      </w:r>
    </w:p>
    <w:p>
      <w:r>
        <w:t>- Chart → A package of Kubernetes manifests (like an app installer).</w:t>
        <w:br/>
        <w:t>- Release → An instance of a Chart deployed to a Kubernetes cluster.</w:t>
        <w:br/>
        <w:t>- Repository → A storage location for Charts (like Docker Hub for Helm Charts).</w:t>
        <w:br/>
        <w:t>- Values.yaml → A configuration file that customizes a chart without editing manifests.</w:t>
      </w:r>
    </w:p>
    <w:p>
      <w:pPr>
        <w:pStyle w:val="Heading1"/>
      </w:pPr>
      <w:r>
        <w:t>3. Installing Helm</w:t>
      </w:r>
    </w:p>
    <w:p>
      <w:r>
        <w:t>On Linux/Mac</w:t>
        <w:br/>
        <w:t>curl https://raw.githubusercontent.com/helm/helm/master/scripts/get-helm-3 | bash</w:t>
        <w:br/>
        <w:br/>
        <w:t>On Windows (Chocolatey)</w:t>
        <w:br/>
        <w:t>choco install kubernetes-helm</w:t>
        <w:br/>
        <w:br/>
        <w:t>Verify Installation</w:t>
        <w:br/>
        <w:t>helm version</w:t>
      </w:r>
    </w:p>
    <w:p>
      <w:pPr>
        <w:pStyle w:val="Heading1"/>
      </w:pPr>
      <w:r>
        <w:t>4. Basic Helm Workflow</w:t>
      </w:r>
    </w:p>
    <w:p>
      <w:r>
        <w:t>1. Search for a Chart</w:t>
        <w:br/>
        <w:t xml:space="preserve">   helm search repo nginx</w:t>
        <w:br/>
        <w:br/>
        <w:t>2. Install a Chart</w:t>
        <w:br/>
        <w:t xml:space="preserve">   helm install my-nginx bitnami/nginx</w:t>
        <w:br/>
        <w:br/>
        <w:t>3. List Installed Releases</w:t>
        <w:br/>
        <w:t xml:space="preserve">   helm list</w:t>
        <w:br/>
        <w:br/>
        <w:t>4. Upgrade a Release</w:t>
        <w:br/>
        <w:t xml:space="preserve">   helm upgrade my-nginx bitnami/nginx --set service.type=LoadBalancer</w:t>
        <w:br/>
        <w:br/>
        <w:t>5. Rollback a Release</w:t>
        <w:br/>
        <w:t xml:space="preserve">   helm rollback my-nginx 1</w:t>
        <w:br/>
        <w:br/>
        <w:t>6. Uninstall a Release</w:t>
        <w:br/>
        <w:t xml:space="preserve">   helm uninstall my-nginx</w:t>
      </w:r>
    </w:p>
    <w:p>
      <w:pPr>
        <w:pStyle w:val="Heading1"/>
      </w:pPr>
      <w:r>
        <w:t>5. Creating Your First Helm Chart</w:t>
      </w:r>
    </w:p>
    <w:p>
      <w:r>
        <w:t>1. Create a new chart:</w:t>
        <w:br/>
        <w:t xml:space="preserve">   helm create mychart</w:t>
        <w:br/>
        <w:br/>
        <w:t>2. Customize values.yaml:</w:t>
        <w:br/>
        <w:t xml:space="preserve">   replicaCount: 2</w:t>
        <w:br/>
        <w:t xml:space="preserve">   image:</w:t>
        <w:br/>
        <w:t xml:space="preserve">     repository: nginx</w:t>
        <w:br/>
        <w:t xml:space="preserve">     tag: "1.21"</w:t>
        <w:br/>
        <w:t xml:space="preserve">   service:</w:t>
        <w:br/>
        <w:t xml:space="preserve">     type: ClusterIP</w:t>
        <w:br/>
        <w:t xml:space="preserve">     port: 80</w:t>
        <w:br/>
        <w:br/>
        <w:t>3. Deploy the chart:</w:t>
        <w:br/>
        <w:t xml:space="preserve">   helm install myapp ./mychart</w:t>
        <w:br/>
        <w:br/>
        <w:t>4. Verify:</w:t>
        <w:br/>
        <w:t xml:space="preserve">   kubectl get pods,svc</w:t>
      </w:r>
    </w:p>
    <w:p>
      <w:pPr>
        <w:pStyle w:val="Heading1"/>
      </w:pPr>
      <w:r>
        <w:t>6. Understanding values.yaml</w:t>
      </w:r>
    </w:p>
    <w:p>
      <w:r>
        <w:t>- Default configuration for a chart.</w:t>
        <w:br/>
        <w:t>- Allows parameterization.</w:t>
        <w:br/>
        <w:br/>
        <w:t>Example:</w:t>
        <w:br/>
        <w:t>replicaCount: 3</w:t>
        <w:br/>
        <w:t>image:</w:t>
        <w:br/>
        <w:t xml:space="preserve">  repository: myapp</w:t>
        <w:br/>
        <w:t xml:space="preserve">  tag: "1.0.0"</w:t>
        <w:br/>
        <w:br/>
        <w:t>Override values at install:</w:t>
        <w:br/>
        <w:t>helm install myapp ./mychart --set replicaCount=5</w:t>
        <w:br/>
        <w:br/>
        <w:t>Override with a file:</w:t>
        <w:br/>
        <w:t>helm install myapp ./mychart -f custom-values.yaml</w:t>
      </w:r>
    </w:p>
    <w:p>
      <w:pPr>
        <w:pStyle w:val="Heading1"/>
      </w:pPr>
      <w:r>
        <w:t>7. Helm Repositories</w:t>
      </w:r>
    </w:p>
    <w:p>
      <w:r>
        <w:t>- Add a repo:</w:t>
        <w:br/>
        <w:t xml:space="preserve">  helm repo add bitnami https://charts.bitnami.com/bitnami</w:t>
        <w:br/>
        <w:br/>
        <w:t>- Update repos:</w:t>
        <w:br/>
        <w:t xml:space="preserve">  helm repo update</w:t>
        <w:br/>
        <w:br/>
        <w:t>- Search charts:</w:t>
        <w:br/>
        <w:t xml:space="preserve">  helm search repo mysql</w:t>
      </w:r>
    </w:p>
    <w:p>
      <w:pPr>
        <w:pStyle w:val="Heading1"/>
      </w:pPr>
      <w:r>
        <w:t>8. Intermediate Features</w:t>
      </w:r>
    </w:p>
    <w:p>
      <w:r>
        <w:t>Templating</w:t>
        <w:br/>
        <w:t>Helm uses Go templates. Example in deployment.yaml:</w:t>
        <w:br/>
        <w:t>spec:</w:t>
        <w:br/>
        <w:t xml:space="preserve">  replicas: {{ .Values.replicaCount }}</w:t>
        <w:br/>
        <w:t xml:space="preserve">  containers:</w:t>
        <w:br/>
        <w:t xml:space="preserve">    - name: {{ .Chart.Name }}</w:t>
        <w:br/>
        <w:t xml:space="preserve">      image: "{{ .Values.image.repository }}:{{ .Values.image.tag }}"</w:t>
        <w:br/>
        <w:br/>
        <w:t>Hooks</w:t>
        <w:br/>
        <w:t>- Pre-install, Post-install, Pre-upgrade, Post-upgrade events.</w:t>
        <w:br/>
        <w:br/>
        <w:t>Dependencies</w:t>
        <w:br/>
        <w:t>Defined in Chart.yaml:</w:t>
        <w:br/>
        <w:t>dependencies:</w:t>
        <w:br/>
        <w:t xml:space="preserve">  - name: redis</w:t>
        <w:br/>
        <w:t xml:space="preserve">    version: 14.8.8</w:t>
        <w:br/>
        <w:t xml:space="preserve">    repository: https://charts.bitnami.com/bitnami</w:t>
        <w:br/>
        <w:br/>
        <w:t>Chart Lifecycle Management</w:t>
        <w:br/>
        <w:t>- helm history → Shows release history.</w:t>
        <w:br/>
        <w:t>- helm rollback → Reverts to a stable version.</w:t>
      </w:r>
    </w:p>
    <w:p>
      <w:pPr>
        <w:pStyle w:val="Heading1"/>
      </w:pPr>
      <w:r>
        <w:t>9. Best Practices</w:t>
      </w:r>
    </w:p>
    <w:p>
      <w:r>
        <w:t>- Use semantic versioning for charts.</w:t>
        <w:br/>
        <w:t>- Keep application code and charts in separate repos.</w:t>
        <w:br/>
        <w:t>- Always define default values in values.yaml.</w:t>
        <w:br/>
        <w:t>- Use linting before deploying:</w:t>
        <w:br/>
        <w:t xml:space="preserve">  helm lint ./mychart</w:t>
        <w:br/>
        <w:t>- Test charts in staging before production.</w:t>
      </w:r>
    </w:p>
    <w:p>
      <w:pPr>
        <w:pStyle w:val="Heading1"/>
      </w:pPr>
      <w:r>
        <w:t>10. Hands-On Lab Exercises</w:t>
      </w:r>
    </w:p>
    <w:p>
      <w:r>
        <w:t>Lab 1: Deploy NGINX using Helm</w:t>
        <w:br/>
        <w:t>1. Add Bitnami repo:</w:t>
        <w:br/>
        <w:t xml:space="preserve">   helm repo add bitnami https://charts.bitnami.com/bitnami</w:t>
        <w:br/>
        <w:t>2. Install NGINX:</w:t>
        <w:br/>
        <w:t xml:space="preserve">   helm install webserver bitnami/nginx</w:t>
        <w:br/>
        <w:t>3. Verify pod and service creation.</w:t>
        <w:br/>
        <w:br/>
        <w:t>Lab 2: Customize Deployment</w:t>
        <w:br/>
        <w:t>1. Create custom-values.yaml:</w:t>
        <w:br/>
        <w:t xml:space="preserve">   replicaCount: 3</w:t>
        <w:br/>
        <w:t xml:space="preserve">   service:</w:t>
        <w:br/>
        <w:t xml:space="preserve">     type: LoadBalancer</w:t>
        <w:br/>
        <w:t>2. Install with custom values:</w:t>
        <w:br/>
        <w:t xml:space="preserve">   helm install custom-nginx bitnami/nginx -f custom-values.yaml</w:t>
        <w:br/>
        <w:br/>
        <w:t>Lab 3: Create Your Own Chart</w:t>
        <w:br/>
        <w:t>1. Run helm create mychart.</w:t>
        <w:br/>
        <w:t>2. Modify values.yaml to use nginx.</w:t>
        <w:br/>
        <w:t>3. Deploy:</w:t>
        <w:br/>
        <w:t xml:space="preserve">   helm install myapp ./mychart</w:t>
        <w:br/>
        <w:t>4. Upgrade with new replica count.</w:t>
      </w:r>
    </w:p>
    <w:p>
      <w:pPr>
        <w:pStyle w:val="Heading1"/>
      </w:pPr>
      <w:r>
        <w:t>11. Summary</w:t>
      </w:r>
    </w:p>
    <w:p>
      <w:r>
        <w:t>- Helm simplifies application packaging and deployment in Kubernetes.</w:t>
        <w:br/>
        <w:t>- Charts → Package; Releases → Deployed instances.</w:t>
        <w:br/>
        <w:t>- Supports versioning, rollback, and templating.</w:t>
        <w:br/>
        <w:t>- Helps standardize and accelerate Kubernetes application management.</w:t>
        <w:br/>
        <w:br/>
        <w:t>By mastering Helm basics and intermediate features, teams can reduce deployment complexity, improve consistency, and enable scalable GitOps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